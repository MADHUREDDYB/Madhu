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CORP_DE_LAKE.Release_Tracker_Home_Hist : LakeHist-Hub : SCD1</w:t>
      </w:r>
    </w:p>
    <w:p>
      <w:pPr>
        <w:pStyle w:val="Heading1"/>
      </w:pPr>
      <w:r>
        <w:t xml:space="preserve">Query: SELECT DISTINCT Aud_Ld_Dts,  * FROM CORP_DE_HUB.Txn_Hub_Rlse_Trckr_Hm_Rgnl WHERE Aud_Ld_Dts IN (5/25/2021,1/10/2021)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p>
      <w:pPr>
        <w:pStyle w:val="Heading1"/>
      </w:pPr>
      <w:r>
        <w:t xml:space="preserve">Query: SELECT Aud_Crt_Dts, Aud_Upd_Dts, 1 , COUNT(*)  FROM CORP_DE_HUB.Txn_Hub_Rlse_Trckr_Hm_Rgnl GROUP BY Aud_Crt_Dts, Aud_Upd_Dts, 1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Date*</w:t>
            </w:r>
          </w:p>
        </w:tc>
        <w:tc>
          <w:tcPr>
            <w:tcW w:type="dxa" w:w="1080"/>
          </w:tcPr>
          <w:p>
            <w:r>
              <w:t>Use Case*</w:t>
            </w:r>
          </w:p>
        </w:tc>
        <w:tc>
          <w:tcPr>
            <w:tcW w:type="dxa" w:w="1080"/>
          </w:tcPr>
          <w:p>
            <w:r>
              <w:t># of training hours delivered to business users*</w:t>
            </w:r>
          </w:p>
        </w:tc>
        <w:tc>
          <w:tcPr>
            <w:tcW w:type="dxa" w:w="1080"/>
          </w:tcPr>
          <w:p>
            <w:r>
              <w:t>Baseline Cost of In-House Patient Services Platforms pre_HIVE*</w:t>
            </w:r>
          </w:p>
        </w:tc>
        <w:tc>
          <w:tcPr>
            <w:tcW w:type="dxa" w:w="1080"/>
          </w:tcPr>
          <w:p>
            <w:r>
              <w:t>$ reduced in cost through retirement of existing patient services platforms*</w:t>
            </w:r>
          </w:p>
        </w:tc>
        <w:tc>
          <w:tcPr>
            <w:tcW w:type="dxa" w:w="1080"/>
          </w:tcPr>
          <w:p>
            <w:r>
              <w:t>Baseline Cost of Third-Party Patient Services Platforms pre-HIVE*</w:t>
            </w:r>
          </w:p>
        </w:tc>
        <w:tc>
          <w:tcPr>
            <w:tcW w:type="dxa" w:w="1080"/>
          </w:tcPr>
          <w:p>
            <w:r>
              <w:t>$ reduced in cost through in-sourcing patient services platforms*</w:t>
            </w:r>
          </w:p>
        </w:tc>
        <w:tc>
          <w:tcPr>
            <w:tcW w:type="dxa" w:w="1080"/>
          </w:tcPr>
          <w:p>
            <w:r>
              <w:t>Updated By</w:t>
            </w:r>
          </w:p>
        </w:tc>
      </w:tr>
      <w:tr>
        <w:tc>
          <w:tcPr>
            <w:tcW w:type="dxa" w:w="1080"/>
          </w:tcPr>
          <w:p>
            <w:r>
              <w:t>5/25/2021</w:t>
            </w:r>
          </w:p>
        </w:tc>
        <w:tc>
          <w:tcPr>
            <w:tcW w:type="dxa" w:w="1080"/>
          </w:tcPr>
          <w:p>
            <w:r>
              <w:t>Mexico CRM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Kelsey Yevak</w:t>
            </w:r>
          </w:p>
        </w:tc>
      </w:tr>
      <w:tr>
        <w:tc>
          <w:tcPr>
            <w:tcW w:type="dxa" w:w="1080"/>
          </w:tcPr>
          <w:p>
            <w:r>
              <w:t>1/10/2021</w:t>
            </w:r>
          </w:p>
        </w:tc>
        <w:tc>
          <w:tcPr>
            <w:tcW w:type="dxa" w:w="1080"/>
          </w:tcPr>
          <w:p>
            <w:r>
              <w:t>Dummy use case 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Dummy User 1</w:t>
            </w:r>
          </w:p>
        </w:tc>
      </w:tr>
      <w:tr>
        <w:tc>
          <w:tcPr>
            <w:tcW w:type="dxa" w:w="1080"/>
          </w:tcPr>
          <w:p>
            <w:r>
              <w:t>1/20/2021</w:t>
            </w:r>
          </w:p>
        </w:tc>
        <w:tc>
          <w:tcPr>
            <w:tcW w:type="dxa" w:w="1080"/>
          </w:tcPr>
          <w:p>
            <w:r>
              <w:t>Dummy use case 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Dummy User 2</w:t>
            </w:r>
          </w:p>
        </w:tc>
      </w:tr>
      <w:tr>
        <w:tc>
          <w:tcPr>
            <w:tcW w:type="dxa" w:w="1080"/>
          </w:tcPr>
          <w:p>
            <w:r>
              <w:t>1/21/2021</w:t>
            </w:r>
          </w:p>
        </w:tc>
        <w:tc>
          <w:tcPr>
            <w:tcW w:type="dxa" w:w="1080"/>
          </w:tcPr>
          <w:p>
            <w:r>
              <w:t>Dummy use case 3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Dummy User 3</w:t>
            </w:r>
          </w:p>
        </w:tc>
      </w:tr>
      <w:tr>
        <w:tc>
          <w:tcPr>
            <w:tcW w:type="dxa" w:w="1080"/>
          </w:tcPr>
          <w:p>
            <w:r>
              <w:t>1/22/2021</w:t>
            </w:r>
          </w:p>
        </w:tc>
        <w:tc>
          <w:tcPr>
            <w:tcW w:type="dxa" w:w="1080"/>
          </w:tcPr>
          <w:p>
            <w:r>
              <w:t>Dummy use case 4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26</w:t>
            </w:r>
          </w:p>
        </w:tc>
        <w:tc>
          <w:tcPr>
            <w:tcW w:type="dxa" w:w="1080"/>
          </w:tcPr>
          <w:p>
            <w:r>
              <w:t>Dummy User 4</w:t>
            </w:r>
          </w:p>
        </w:tc>
      </w:tr>
      <w:tr>
        <w:tc>
          <w:tcPr>
            <w:tcW w:type="dxa" w:w="1080"/>
          </w:tcPr>
          <w:p>
            <w:r>
              <w:t>1/23/2021</w:t>
            </w:r>
          </w:p>
        </w:tc>
        <w:tc>
          <w:tcPr>
            <w:tcW w:type="dxa" w:w="1080"/>
          </w:tcPr>
          <w:p>
            <w:r>
              <w:t>Dummy use case 5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27</w:t>
            </w:r>
          </w:p>
        </w:tc>
        <w:tc>
          <w:tcPr>
            <w:tcW w:type="dxa" w:w="1080"/>
          </w:tcPr>
          <w:p>
            <w:r>
              <w:t>Dummy User 5</w:t>
            </w:r>
          </w:p>
        </w:tc>
      </w:tr>
      <w:tr>
        <w:tc>
          <w:tcPr>
            <w:tcW w:type="dxa" w:w="1080"/>
          </w:tcPr>
          <w:p>
            <w:r>
              <w:t>1/24/2021</w:t>
            </w:r>
          </w:p>
        </w:tc>
        <w:tc>
          <w:tcPr>
            <w:tcW w:type="dxa" w:w="1080"/>
          </w:tcPr>
          <w:p>
            <w:r>
              <w:t>Dummy use case 6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Dummy User 6</w:t>
            </w:r>
          </w:p>
        </w:tc>
      </w:tr>
      <w:tr>
        <w:tc>
          <w:tcPr>
            <w:tcW w:type="dxa" w:w="1080"/>
          </w:tcPr>
          <w:p>
            <w:r>
              <w:t>2/10/2021</w:t>
            </w:r>
          </w:p>
        </w:tc>
        <w:tc>
          <w:tcPr>
            <w:tcW w:type="dxa" w:w="1080"/>
          </w:tcPr>
          <w:p>
            <w:r>
              <w:t>Dummy use case 7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Dummy User 7</w:t>
            </w:r>
          </w:p>
        </w:tc>
      </w:tr>
      <w:tr>
        <w:tc>
          <w:tcPr>
            <w:tcW w:type="dxa" w:w="1080"/>
          </w:tcPr>
          <w:p>
            <w:r>
              <w:t>2/11/2021</w:t>
            </w:r>
          </w:p>
        </w:tc>
        <w:tc>
          <w:tcPr>
            <w:tcW w:type="dxa" w:w="1080"/>
          </w:tcPr>
          <w:p>
            <w:r>
              <w:t>Dummy use case 8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39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Dummy User 8</w:t>
            </w:r>
          </w:p>
        </w:tc>
      </w:tr>
      <w:tr>
        <w:tc>
          <w:tcPr>
            <w:tcW w:type="dxa" w:w="1080"/>
          </w:tcPr>
          <w:p>
            <w:r>
              <w:t>2/12/2021</w:t>
            </w:r>
          </w:p>
        </w:tc>
        <w:tc>
          <w:tcPr>
            <w:tcW w:type="dxa" w:w="1080"/>
          </w:tcPr>
          <w:p>
            <w:r>
              <w:t>Dummy use case 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Dummy User 9</w:t>
            </w:r>
          </w:p>
        </w:tc>
      </w:tr>
      <w:tr>
        <w:tc>
          <w:tcPr>
            <w:tcW w:type="dxa" w:w="1080"/>
          </w:tcPr>
          <w:p>
            <w:r>
              <w:t>2/13/2021</w:t>
            </w:r>
          </w:p>
        </w:tc>
        <w:tc>
          <w:tcPr>
            <w:tcW w:type="dxa" w:w="1080"/>
          </w:tcPr>
          <w:p>
            <w:r>
              <w:t>Dummy use case 10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32</w:t>
            </w:r>
          </w:p>
        </w:tc>
        <w:tc>
          <w:tcPr>
            <w:tcW w:type="dxa" w:w="1080"/>
          </w:tcPr>
          <w:p>
            <w:r>
              <w:t>Dummy User 10</w:t>
            </w:r>
          </w:p>
        </w:tc>
      </w:tr>
      <w:tr>
        <w:tc>
          <w:tcPr>
            <w:tcW w:type="dxa" w:w="1080"/>
          </w:tcPr>
          <w:p>
            <w:r>
              <w:t>3/15/2021</w:t>
            </w:r>
          </w:p>
        </w:tc>
        <w:tc>
          <w:tcPr>
            <w:tcW w:type="dxa" w:w="1080"/>
          </w:tcPr>
          <w:p>
            <w:r>
              <w:t>Dummy use case 11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Dummy User 11</w:t>
            </w:r>
          </w:p>
        </w:tc>
      </w:tr>
      <w:tr>
        <w:tc>
          <w:tcPr>
            <w:tcW w:type="dxa" w:w="1080"/>
          </w:tcPr>
          <w:p>
            <w:r>
              <w:t>3/20/2021</w:t>
            </w:r>
          </w:p>
        </w:tc>
        <w:tc>
          <w:tcPr>
            <w:tcW w:type="dxa" w:w="1080"/>
          </w:tcPr>
          <w:p>
            <w:r>
              <w:t>Dummy use case 12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Dummy User 12</w:t>
            </w:r>
          </w:p>
        </w:tc>
      </w:tr>
      <w:tr>
        <w:tc>
          <w:tcPr>
            <w:tcW w:type="dxa" w:w="1080"/>
          </w:tcPr>
          <w:p>
            <w:r>
              <w:t>4/20/2021</w:t>
            </w:r>
          </w:p>
        </w:tc>
        <w:tc>
          <w:tcPr>
            <w:tcW w:type="dxa" w:w="1080"/>
          </w:tcPr>
          <w:p>
            <w:r>
              <w:t>Dummy use case 13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Dummy User 13</w:t>
            </w:r>
          </w:p>
        </w:tc>
      </w:tr>
      <w:tr>
        <w:tc>
          <w:tcPr>
            <w:tcW w:type="dxa" w:w="1080"/>
          </w:tcPr>
          <w:p>
            <w:r>
              <w:t>4/23/2021</w:t>
            </w:r>
          </w:p>
        </w:tc>
        <w:tc>
          <w:tcPr>
            <w:tcW w:type="dxa" w:w="1080"/>
          </w:tcPr>
          <w:p>
            <w:r>
              <w:t>Dummy use case 14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Dummy User 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